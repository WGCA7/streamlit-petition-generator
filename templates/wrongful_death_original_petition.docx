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Wrongful Death Petition is filed on behalf of [DECEDENT_NAME].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