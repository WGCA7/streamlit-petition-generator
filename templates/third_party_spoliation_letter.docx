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Please preserve all evidence relevant to this case.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