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Plaintiff [CLIENT_NAME] files this Original Petition against [DEFENDANT_ONE] and [DEFENDANT_TWO].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