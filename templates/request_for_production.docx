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Produce the following documents.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